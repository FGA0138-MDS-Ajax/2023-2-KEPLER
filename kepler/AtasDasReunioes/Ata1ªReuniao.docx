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Ata da 1ª reunião</w:t>
      </w:r>
    </w:p>
    <w:p>
      <w:r>
        <w:t xml:space="preserve">Data: 18/09/2023                        </w:t>
      </w:r>
    </w:p>
    <w:p>
      <w:r>
        <w:t>Início às 20:53, término às: 21:32.</w:t>
      </w:r>
    </w:p>
    <w:p>
      <w:r>
        <w:t>Local de encontro: Teams</w:t>
      </w:r>
    </w:p>
    <w:p>
      <w:r>
        <w:t>Participantes: Vitor Pereira, Gabriel Fenelon, Johnny da Ponte, Matheus Duarte da Silva, Gustavo Alves, Igor de Sousa e Vitor Gabriel.</w:t>
      </w:r>
    </w:p>
    <w:p/>
    <w:p/>
    <w:p>
      <w:r>
        <w:t xml:space="preserve"> Tópicos de discu</w:t>
      </w:r>
      <w:r>
        <w:rPr>
          <w:rFonts w:hint="default"/>
          <w:lang w:val="pt-BR"/>
        </w:rPr>
        <w:t>s</w:t>
      </w:r>
      <w:bookmarkStart w:id="0" w:name="_GoBack"/>
      <w:bookmarkEnd w:id="0"/>
      <w:r>
        <w:t>sões da 1ª Reunião:</w:t>
      </w:r>
      <w:r>
        <w:tab/>
      </w:r>
    </w:p>
    <w:p/>
    <w:p>
      <w:pPr>
        <w:pStyle w:val="9"/>
        <w:numPr>
          <w:ilvl w:val="0"/>
          <w:numId w:val="1"/>
        </w:numPr>
      </w:pPr>
      <w:r>
        <w:t xml:space="preserve">Definição da ideia do Projeto (Nome, objetivo e funcionalidades) </w:t>
      </w:r>
    </w:p>
    <w:p>
      <w:pPr>
        <w:pStyle w:val="9"/>
        <w:numPr>
          <w:ilvl w:val="0"/>
          <w:numId w:val="2"/>
        </w:numPr>
      </w:pPr>
      <w:r>
        <w:t>Nome</w:t>
      </w:r>
    </w:p>
    <w:p>
      <w:pPr>
        <w:pStyle w:val="9"/>
        <w:numPr>
          <w:ilvl w:val="0"/>
          <w:numId w:val="3"/>
        </w:numPr>
      </w:pPr>
      <w:r>
        <w:t>Foi escolhido o nome provisório Gerenciamento de Grades.</w:t>
      </w:r>
    </w:p>
    <w:p>
      <w:pPr>
        <w:pStyle w:val="9"/>
        <w:numPr>
          <w:ilvl w:val="0"/>
          <w:numId w:val="4"/>
        </w:numPr>
      </w:pPr>
      <w:r>
        <w:t>Objetivo do nosso projeto.</w:t>
      </w:r>
    </w:p>
    <w:p>
      <w:pPr>
        <w:pStyle w:val="9"/>
        <w:numPr>
          <w:ilvl w:val="0"/>
          <w:numId w:val="5"/>
        </w:numPr>
        <w:bidi w:val="0"/>
        <w:spacing w:before="0" w:beforeAutospacing="0" w:after="160" w:afterAutospacing="0" w:line="259" w:lineRule="auto"/>
        <w:ind w:left="1428" w:right="0" w:hanging="360"/>
        <w:contextualSpacing/>
        <w:jc w:val="left"/>
      </w:pPr>
      <w:r>
        <w:t>Foi discutido o tema principal do projeto, gerar uma grade, a partir de um usuário cadastrando sua grade já feita, e com essas informações, o software decidir qual a melhor grade montar com horários e turma. Não aparecendo as matérias já feitas.</w:t>
      </w:r>
      <w:r>
        <w:tab/>
      </w:r>
    </w:p>
    <w:p>
      <w:pPr>
        <w:pStyle w:val="9"/>
        <w:numPr>
          <w:ilvl w:val="0"/>
          <w:numId w:val="6"/>
        </w:numPr>
        <w:bidi w:val="0"/>
        <w:spacing w:before="0" w:beforeAutospacing="0" w:after="160" w:afterAutospacing="0" w:line="259" w:lineRule="auto"/>
        <w:ind w:left="1068" w:right="0" w:hanging="360"/>
        <w:contextualSpacing/>
        <w:jc w:val="left"/>
      </w:pPr>
      <w:r>
        <w:t>Funcionalidades do projeto</w:t>
      </w:r>
    </w:p>
    <w:p>
      <w:pPr>
        <w:pStyle w:val="9"/>
        <w:numPr>
          <w:ilvl w:val="0"/>
          <w:numId w:val="7"/>
        </w:numPr>
        <w:bidi w:val="0"/>
        <w:spacing w:before="0" w:beforeAutospacing="0" w:after="0" w:afterAutospacing="0" w:line="259" w:lineRule="auto"/>
        <w:ind w:left="1428" w:right="0" w:hanging="360"/>
        <w:contextualSpacing/>
        <w:jc w:val="left"/>
      </w:pPr>
      <w:r>
        <w:t>Discussão sobre ter uma funcionalidade, em que caso você trabalhe, o software consiga mostrar apenas as matérias que não choquem com o horário do trabalho.</w:t>
      </w:r>
    </w:p>
    <w:p>
      <w:pPr>
        <w:pStyle w:val="9"/>
        <w:numPr>
          <w:ilvl w:val="0"/>
          <w:numId w:val="7"/>
        </w:numPr>
        <w:bidi w:val="0"/>
        <w:spacing w:before="0" w:beforeAutospacing="0" w:after="0" w:afterAutospacing="0" w:line="259" w:lineRule="auto"/>
        <w:ind w:left="1428" w:right="0" w:hanging="360"/>
        <w:contextualSpacing/>
        <w:jc w:val="both"/>
      </w:pPr>
      <w:r>
        <w:t>Ter um gráfico que mostre visualmente a sua progressão de matérias obrigatórias.</w:t>
      </w:r>
    </w:p>
    <w:p>
      <w:pPr>
        <w:pStyle w:val="9"/>
        <w:numPr>
          <w:ilvl w:val="0"/>
          <w:numId w:val="7"/>
        </w:numPr>
        <w:bidi w:val="0"/>
        <w:spacing w:before="0" w:beforeAutospacing="0" w:after="0" w:afterAutospacing="0" w:line="259" w:lineRule="auto"/>
        <w:ind w:left="1428" w:right="0" w:hanging="360"/>
        <w:contextualSpacing/>
        <w:jc w:val="left"/>
      </w:pPr>
      <w:r>
        <w:t>Cadastramento de matérias optativas.</w:t>
      </w:r>
    </w:p>
    <w:p>
      <w:pPr>
        <w:pStyle w:val="9"/>
        <w:numPr>
          <w:ilvl w:val="0"/>
          <w:numId w:val="7"/>
        </w:numPr>
        <w:bidi w:val="0"/>
        <w:spacing w:before="0" w:beforeAutospacing="0" w:after="0" w:afterAutospacing="0" w:line="259" w:lineRule="auto"/>
        <w:ind w:left="1428" w:right="0" w:hanging="360"/>
        <w:contextualSpacing/>
        <w:jc w:val="left"/>
      </w:pPr>
      <w:r>
        <w:t>Ter um frontend mais chamativo e bonito.</w:t>
      </w:r>
    </w:p>
    <w:p>
      <w:pPr>
        <w:pStyle w:val="9"/>
        <w:numPr>
          <w:ilvl w:val="0"/>
          <w:numId w:val="7"/>
        </w:numPr>
        <w:bidi w:val="0"/>
        <w:spacing w:before="0" w:beforeAutospacing="0" w:after="0" w:afterAutospacing="0" w:line="259" w:lineRule="auto"/>
        <w:ind w:left="1428" w:right="0" w:hanging="360"/>
        <w:contextualSpacing/>
        <w:jc w:val="left"/>
      </w:pPr>
      <w:r>
        <w:t>Criação de um subgrupo para as matérias que tem pré-requisito em optativas.</w:t>
      </w:r>
    </w:p>
    <w:p>
      <w:pPr>
        <w:pStyle w:val="9"/>
        <w:numPr>
          <w:ilvl w:val="0"/>
          <w:numId w:val="7"/>
        </w:numPr>
        <w:bidi w:val="0"/>
        <w:spacing w:before="0" w:beforeAutospacing="0" w:after="0" w:afterAutospacing="0" w:line="259" w:lineRule="auto"/>
        <w:ind w:left="1428" w:right="0" w:hanging="360"/>
        <w:contextualSpacing/>
        <w:jc w:val="left"/>
      </w:pPr>
      <w:r>
        <w:t>Fazer o gerenciamento tendo uma base no Fluxo de Engenharia de Software do Notion.</w:t>
      </w:r>
    </w:p>
    <w:p>
      <w:pPr>
        <w:pStyle w:val="9"/>
        <w:numPr>
          <w:ilvl w:val="0"/>
          <w:numId w:val="7"/>
        </w:numPr>
        <w:bidi w:val="0"/>
        <w:spacing w:before="0" w:beforeAutospacing="0" w:after="160" w:afterAutospacing="0" w:line="259" w:lineRule="auto"/>
        <w:ind w:left="1428" w:right="0" w:hanging="360"/>
        <w:contextualSpacing/>
        <w:jc w:val="left"/>
      </w:pPr>
      <w:r>
        <w:t>Gerenciar faltas</w:t>
      </w:r>
    </w:p>
    <w:p>
      <w:pPr>
        <w:pStyle w:val="9"/>
        <w:numPr>
          <w:ilvl w:val="0"/>
          <w:numId w:val="1"/>
        </w:numPr>
      </w:pPr>
      <w:r>
        <w:t xml:space="preserve"> Dias e Horários de reunião</w:t>
      </w:r>
    </w:p>
    <w:p>
      <w:pPr>
        <w:pStyle w:val="9"/>
        <w:numPr>
          <w:ilvl w:val="0"/>
          <w:numId w:val="8"/>
        </w:numPr>
      </w:pPr>
      <w:r>
        <w:t>Foi decidido os seguintes dias segunda e quarta, às 21:00 hrs. Em que segunda-feira será a reunião mais importante, contendo todos os participantes, conversando sobre o que fazer ao longo da semana e a de quarta uma reunião menor com pelo menos uma pessoa de cada parte do desenvolvimento.</w:t>
      </w:r>
    </w:p>
    <w:p>
      <w:pPr>
        <w:pStyle w:val="9"/>
        <w:numPr>
          <w:ilvl w:val="0"/>
          <w:numId w:val="1"/>
        </w:numPr>
      </w:pPr>
      <w:r>
        <w:t>Recursos do Software</w:t>
      </w:r>
    </w:p>
    <w:p>
      <w:pPr>
        <w:pStyle w:val="9"/>
        <w:numPr>
          <w:ilvl w:val="0"/>
          <w:numId w:val="9"/>
        </w:numPr>
      </w:pPr>
      <w:r>
        <w:t>Conversas sobre o protótipo da parte do frontend, pelo figma.</w:t>
      </w:r>
    </w:p>
    <w:p>
      <w:pPr>
        <w:pStyle w:val="9"/>
        <w:numPr>
          <w:ilvl w:val="0"/>
          <w:numId w:val="9"/>
        </w:numPr>
      </w:pPr>
      <w:r>
        <w:t>Tela de login.</w:t>
      </w:r>
    </w:p>
    <w:p>
      <w:pPr>
        <w:pStyle w:val="9"/>
        <w:numPr>
          <w:ilvl w:val="0"/>
          <w:numId w:val="9"/>
        </w:numPr>
      </w:pPr>
      <w:r>
        <w:t>Tela da grade horaria.</w:t>
      </w:r>
    </w:p>
    <w:p>
      <w:pPr>
        <w:pStyle w:val="9"/>
        <w:numPr>
          <w:ilvl w:val="0"/>
          <w:numId w:val="9"/>
        </w:numPr>
      </w:pPr>
      <w:r>
        <w:t>Menu com matérias obrigatórias e optativas.</w:t>
      </w:r>
    </w:p>
    <w:p>
      <w:pPr>
        <w:pStyle w:val="9"/>
        <w:numPr>
          <w:ilvl w:val="0"/>
          <w:numId w:val="1"/>
        </w:numPr>
      </w:pPr>
      <w:r>
        <w:t xml:space="preserve">Escolhas de Framework, Linguagens de Programação </w:t>
      </w:r>
    </w:p>
    <w:p>
      <w:pPr>
        <w:pStyle w:val="9"/>
        <w:numPr>
          <w:ilvl w:val="0"/>
          <w:numId w:val="10"/>
        </w:numPr>
      </w:pPr>
      <w:r>
        <w:t>Foi debatido entre algumas frameworks como javascript, django, html. Foi escolhido, django para o backend, mysql para o banco de dados, para o frontend não foi escolhido ainda.</w:t>
      </w:r>
    </w:p>
    <w:p>
      <w:pPr>
        <w:pStyle w:val="9"/>
        <w:numPr>
          <w:ilvl w:val="0"/>
          <w:numId w:val="1"/>
        </w:numPr>
      </w:pPr>
      <w:r>
        <w:t>Definição de grupos em cada escopo do trabalho</w:t>
      </w:r>
    </w:p>
    <w:p>
      <w:pPr>
        <w:pStyle w:val="9"/>
        <w:numPr>
          <w:ilvl w:val="0"/>
          <w:numId w:val="11"/>
        </w:numPr>
      </w:pPr>
      <w:r>
        <w:t>Foi decidido nessa reunião que terão:</w:t>
      </w:r>
    </w:p>
    <w:p>
      <w:pPr>
        <w:ind w:left="708" w:firstLine="708"/>
      </w:pPr>
      <w:r>
        <w:t xml:space="preserve">3 pessoas no frontend –  Matheus Duarte, Igor de Sousa e Gabriel Fenelon </w:t>
      </w:r>
    </w:p>
    <w:p>
      <w:pPr>
        <w:ind w:left="1416" w:firstLine="0"/>
      </w:pPr>
      <w:r>
        <w:t xml:space="preserve">2 pessoas no Backend : Gustavo Alves e Vitor Gabriel </w:t>
      </w:r>
    </w:p>
    <w:p>
      <w:pPr>
        <w:spacing w:before="0" w:after="160"/>
        <w:ind w:left="1416" w:firstLine="0"/>
      </w:pPr>
      <w:r>
        <w:t>2 pessoas no Banco de Dados: Jhonny e Vitor Bessa.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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"/>
      <w:lvlJc w:val="left"/>
      <w:pPr>
        <w:tabs>
          <w:tab w:val="left" w:pos="0"/>
        </w:tabs>
        <w:ind w:left="142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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"/>
      <w:lvlJc w:val="left"/>
      <w:pPr>
        <w:tabs>
          <w:tab w:val="left" w:pos="0"/>
        </w:tabs>
        <w:ind w:left="142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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"/>
      <w:lvlJc w:val="left"/>
      <w:pPr>
        <w:tabs>
          <w:tab w:val="left" w:pos="0"/>
        </w:tabs>
        <w:ind w:left="142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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346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9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</Words>
  <Characters>1838</Characters>
  <Paragraphs>33</Paragraphs>
  <TotalTime>0</TotalTime>
  <ScaleCrop>false</ScaleCrop>
  <LinksUpToDate>false</LinksUpToDate>
  <CharactersWithSpaces>2184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2023-10-02T19:00:00Z</dcterms:created>
  <dc:creator>Vitor Gabriel Goncalves Dias</dc:creator>
  <cp:lastModifiedBy>vitor gabriel</cp:lastModifiedBy>
  <dcterms:modified xsi:type="dcterms:W3CDTF">2023-10-24T02:21:18Z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FDC815F984E6458E9BA734FCDDA5C822_12</vt:lpwstr>
  </property>
</Properties>
</file>