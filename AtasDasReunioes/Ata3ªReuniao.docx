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1"/>
          <w:szCs w:val="31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1"/>
          <w:szCs w:val="31"/>
          <w:lang w:val="pt-BR"/>
        </w:rPr>
        <w:t>Ata da 3ª reunião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Data: 28/09/2023  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Início às 21:42, término às: 21:51.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Local de encontro: Teams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Participantes:  Gabriel Fenelon, Johnny da Ponte, Matheus Duarte da Silva, Gustavo Alves, Igor de Sousa, Vitor Gabriel e Vitor Pereira.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Tópicos de discursões da 3ª Reunião:</w:t>
      </w:r>
      <w:r>
        <w:rPr/>
        <w:tab/>
        <w:br/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Framework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Antes da gravação foi falado sobre o commit do django, react e sql no git, estudar e aprender essas frameworks</w:t>
      </w:r>
    </w:p>
    <w:p>
      <w:pPr>
        <w:pStyle w:val="Normal"/>
        <w:ind w:lef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Primeira entrega para quarta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Foi discutido e </w:t>
      </w:r>
      <w:bookmarkStart w:id="0" w:name="_Int_krMzsOY8"/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marcado</w:t>
      </w:r>
      <w:bookmarkEnd w:id="0"/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 a data sobre a realização dessa primeira entrega, Visão do Produto e do Projeto de software, do slide e das transcrições que ficou para o dia 02/10/2023, no horário de aula deixado pelo professor para tal realização.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Também foi discutido sobre o que já tínhamos e o que faltava para essa primeira entrega.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Sobre os protótipos do frontend ser colocado no slide.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139</Words>
  <Characters>678</Characters>
  <CharactersWithSpaces>805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2023-10-02T21:37:48Z</dcterms:created>
  <dc:creator>Vitor Gabriel Goncalves Dias</dc:creator>
  <dc:description/>
  <dc:language>en-US</dc:language>
  <cp:lastModifiedBy/>
  <dcterms:modified xsi:type="dcterms:W3CDTF">2023-10-05T21:43:20Z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